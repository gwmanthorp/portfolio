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4006F" w14:textId="259797B1" w:rsidR="00133655" w:rsidRDefault="00BF5421">
      <w:pPr>
        <w:pStyle w:val="Title"/>
      </w:pPr>
      <w:r>
        <w:t>George Manthorp</w:t>
      </w:r>
    </w:p>
    <w:p w14:paraId="5606A264" w14:textId="77777777" w:rsidR="00133655" w:rsidRDefault="00BF5421">
      <w:pPr>
        <w:pStyle w:val="Heading1"/>
      </w:pPr>
      <w:r>
        <w:t>Profile</w:t>
      </w:r>
    </w:p>
    <w:p w14:paraId="5790C419" w14:textId="29F6E172" w:rsidR="00133655" w:rsidRDefault="00BF5421" w:rsidP="00097571">
      <w:pPr>
        <w:spacing w:after="0"/>
      </w:pPr>
      <w:r>
        <w:t>A dedicated and passionate</w:t>
      </w:r>
      <w:r w:rsidR="00ED41DC">
        <w:t xml:space="preserve"> 2</w:t>
      </w:r>
      <w:r w:rsidR="00ED41DC" w:rsidRPr="00ED41DC">
        <w:rPr>
          <w:vertAlign w:val="superscript"/>
        </w:rPr>
        <w:t>nd</w:t>
      </w:r>
      <w:r w:rsidR="00ED41DC">
        <w:t xml:space="preserve"> year</w:t>
      </w:r>
      <w:r>
        <w:t xml:space="preserve"> Computer Science student at Loughborough University, with a strong foundation in mathematics, psychology, and computer science. </w:t>
      </w:r>
      <w:r w:rsidR="00011C6F">
        <w:t xml:space="preserve">Achieved </w:t>
      </w:r>
      <w:r w:rsidR="00F45F37">
        <w:t>above 70% (First equivalent) in first year of studies</w:t>
      </w:r>
      <w:r w:rsidR="00ED41DC">
        <w:t>.</w:t>
      </w:r>
      <w:r w:rsidR="00F45F37">
        <w:t xml:space="preserve"> </w:t>
      </w:r>
      <w:r>
        <w:t xml:space="preserve">Demonstrates excellent problem-solving skills, attention to detail, and the ability to work effectively in team settings. Seeking opportunities to apply and further develop </w:t>
      </w:r>
      <w:r w:rsidR="00AE2FE0">
        <w:t xml:space="preserve">a variety of </w:t>
      </w:r>
      <w:r>
        <w:t>skills in a dynamic and challenging environment.</w:t>
      </w:r>
    </w:p>
    <w:p w14:paraId="67BFD0E4" w14:textId="77777777" w:rsidR="00133655" w:rsidRDefault="00BF5421">
      <w:pPr>
        <w:pStyle w:val="Heading1"/>
        <w:jc w:val="both"/>
      </w:pPr>
      <w:r>
        <w:t>Education</w:t>
      </w:r>
    </w:p>
    <w:p w14:paraId="44BDA48D" w14:textId="1A0A1315" w:rsidR="00133655" w:rsidRDefault="00BF5421" w:rsidP="00BD13D7">
      <w:pPr>
        <w:spacing w:after="0"/>
      </w:pPr>
      <w:r w:rsidRPr="00005106">
        <w:rPr>
          <w:b/>
          <w:bCs/>
        </w:rPr>
        <w:t>BSc Computer Science, Loughborough University</w:t>
      </w:r>
      <w:r>
        <w:br/>
      </w:r>
      <w:r w:rsidRPr="00005106">
        <w:rPr>
          <w:i/>
          <w:iCs/>
        </w:rPr>
        <w:t>2023 – 2027</w:t>
      </w:r>
    </w:p>
    <w:p w14:paraId="7561DC2C" w14:textId="46488D1A" w:rsidR="00BD13D7" w:rsidRDefault="00BD13D7">
      <w:r>
        <w:t>To be completed</w:t>
      </w:r>
    </w:p>
    <w:p w14:paraId="3A5E9A60" w14:textId="77777777" w:rsidR="00133655" w:rsidRDefault="00BF5421">
      <w:r w:rsidRPr="00005106">
        <w:rPr>
          <w:b/>
          <w:bCs/>
        </w:rPr>
        <w:t>Southend High School for Boys, Southend</w:t>
      </w:r>
      <w:r>
        <w:br/>
      </w:r>
      <w:r w:rsidRPr="00005106">
        <w:rPr>
          <w:i/>
          <w:iCs/>
        </w:rPr>
        <w:t>2021 – 2023</w:t>
      </w:r>
      <w:r>
        <w:br/>
        <w:t>A Levels: Computer Science (A), Mathematics (A), Psychology (A)</w:t>
      </w:r>
    </w:p>
    <w:p w14:paraId="321F757C" w14:textId="2F75B7C1" w:rsidR="00A54310" w:rsidRDefault="00BF5421" w:rsidP="00A54310">
      <w:pPr>
        <w:spacing w:after="0"/>
      </w:pPr>
      <w:r w:rsidRPr="00005106">
        <w:rPr>
          <w:b/>
          <w:bCs/>
        </w:rPr>
        <w:t>Southend High School for Boys, Southend</w:t>
      </w:r>
      <w:r>
        <w:br/>
      </w:r>
      <w:r w:rsidRPr="00005106">
        <w:rPr>
          <w:i/>
          <w:iCs/>
        </w:rPr>
        <w:t>2016 – 2021</w:t>
      </w:r>
      <w:r>
        <w:br/>
        <w:t>GCSEs: 10 GCSEs</w:t>
      </w:r>
      <w:r w:rsidR="00A54310">
        <w:t>;  3 Grade 9’s, 3 Grade 8’s, 3 Grade 7’s and 2 Grade 6’s</w:t>
      </w:r>
    </w:p>
    <w:p w14:paraId="5A5536F4" w14:textId="7E22FBA7" w:rsidR="00133655" w:rsidRDefault="00A54310" w:rsidP="00097571">
      <w:pPr>
        <w:spacing w:after="0"/>
      </w:pPr>
      <w:r>
        <w:t>Includes Computer Science (9), Mathematics (8), English (6)</w:t>
      </w:r>
    </w:p>
    <w:p w14:paraId="122A25EE" w14:textId="77777777" w:rsidR="00133655" w:rsidRDefault="00BF5421">
      <w:pPr>
        <w:pStyle w:val="Heading1"/>
        <w:jc w:val="both"/>
      </w:pPr>
      <w:r>
        <w:t>Work Experience</w:t>
      </w:r>
    </w:p>
    <w:p w14:paraId="75FDD587" w14:textId="77777777" w:rsidR="00133655" w:rsidRDefault="00BF5421">
      <w:r w:rsidRPr="0058375B">
        <w:rPr>
          <w:b/>
          <w:bCs/>
        </w:rPr>
        <w:t>Food Service Team Member, Churchill’s, Rayleigh, Essex</w:t>
      </w:r>
      <w:r>
        <w:br/>
      </w:r>
      <w:r w:rsidRPr="0058375B">
        <w:rPr>
          <w:i/>
          <w:iCs/>
        </w:rPr>
        <w:t>2022 – 2023</w:t>
      </w:r>
      <w:r>
        <w:br/>
        <w:t>- Provided excellent customer service, greeting customers and distributing food during busy peak periods to drive customer satisfaction.</w:t>
      </w:r>
      <w:r>
        <w:br/>
        <w:t>- Maintained sanitation and food safety guidelines as required by regulatory agencies and company policies.</w:t>
      </w:r>
      <w:r>
        <w:br/>
        <w:t>- Sanitized tables, high chairs, and drink fountain areas after customer use and periodically throughout the day.</w:t>
      </w:r>
      <w:r>
        <w:br/>
        <w:t>- Handled cash transactions and point-of-sale operations to assist dining room staff during busy service periods.</w:t>
      </w:r>
    </w:p>
    <w:p w14:paraId="25F5937B" w14:textId="77777777" w:rsidR="00133655" w:rsidRDefault="00BF5421">
      <w:pPr>
        <w:pStyle w:val="Heading1"/>
        <w:jc w:val="both"/>
      </w:pPr>
      <w:r>
        <w:t>Volunteer Experience</w:t>
      </w:r>
    </w:p>
    <w:p w14:paraId="59279DD7" w14:textId="77777777" w:rsidR="00133655" w:rsidRDefault="00BF5421">
      <w:r w:rsidRPr="0058375B">
        <w:rPr>
          <w:b/>
          <w:bCs/>
        </w:rPr>
        <w:t>Volunteer Tutor - Computer Science, Southend High School for Boys</w:t>
      </w:r>
      <w:r>
        <w:br/>
      </w:r>
      <w:r w:rsidRPr="0058375B">
        <w:rPr>
          <w:i/>
          <w:iCs/>
        </w:rPr>
        <w:t>2021 – 2022</w:t>
      </w:r>
      <w:r>
        <w:br/>
      </w:r>
      <w:r>
        <w:lastRenderedPageBreak/>
        <w:t>- Mentored Year 11 students in Computer Science, preparing them for their upcoming GCSEs.</w:t>
      </w:r>
      <w:r>
        <w:br/>
        <w:t>- Developed enrichment materials and resource files for use in tutorial sessions.</w:t>
      </w:r>
      <w:r>
        <w:br/>
        <w:t>- Taught study skills and methods for test preparation.</w:t>
      </w:r>
      <w:r>
        <w:br/>
        <w:t>- Achieved significant improvement in students’ performance, with one student increasing their grade from a level 6 to a level 9 in class assessments after a few months of tutoring.</w:t>
      </w:r>
    </w:p>
    <w:p w14:paraId="7C7E430F" w14:textId="0FA34D7F" w:rsidR="0058375B" w:rsidRPr="0058375B" w:rsidRDefault="0058375B" w:rsidP="0058375B">
      <w:pPr>
        <w:spacing w:after="0"/>
        <w:rPr>
          <w:lang w:val="en-GB"/>
        </w:rPr>
      </w:pPr>
      <w:r w:rsidRPr="0058375B">
        <w:rPr>
          <w:b/>
          <w:bCs/>
          <w:lang w:val="en-GB"/>
        </w:rPr>
        <w:t>Volunteer Worker - Cancer Research UK Shop</w:t>
      </w:r>
      <w:r w:rsidRPr="0058375B">
        <w:rPr>
          <w:lang w:val="en-GB"/>
        </w:rPr>
        <w:br/>
      </w:r>
      <w:r>
        <w:rPr>
          <w:i/>
          <w:iCs/>
          <w:lang w:val="en-GB"/>
        </w:rPr>
        <w:t>Summer 2024</w:t>
      </w:r>
    </w:p>
    <w:p w14:paraId="12DF9C59" w14:textId="46622C89" w:rsidR="0058375B" w:rsidRPr="0058375B" w:rsidRDefault="0058375B" w:rsidP="0058375B">
      <w:pPr>
        <w:spacing w:after="0"/>
        <w:rPr>
          <w:lang w:val="en-GB"/>
        </w:rPr>
      </w:pPr>
      <w:r w:rsidRPr="0058375B">
        <w:rPr>
          <w:lang w:val="en-GB"/>
        </w:rPr>
        <w:t>-</w:t>
      </w:r>
      <w:r>
        <w:rPr>
          <w:lang w:val="en-GB"/>
        </w:rPr>
        <w:t xml:space="preserve"> </w:t>
      </w:r>
      <w:r w:rsidRPr="0058375B">
        <w:rPr>
          <w:lang w:val="en-GB"/>
        </w:rPr>
        <w:t>Assisted in tagging and organizing items to ensure smooth operations and inventory management.</w:t>
      </w:r>
    </w:p>
    <w:p w14:paraId="277DCC96" w14:textId="4B396A99" w:rsidR="0058375B" w:rsidRPr="0058375B" w:rsidRDefault="0058375B" w:rsidP="0058375B">
      <w:pPr>
        <w:spacing w:after="0"/>
        <w:rPr>
          <w:lang w:val="en-GB"/>
        </w:rPr>
      </w:pPr>
      <w:r>
        <w:rPr>
          <w:lang w:val="en-GB"/>
        </w:rPr>
        <w:t xml:space="preserve">- </w:t>
      </w:r>
      <w:r w:rsidRPr="0058375B">
        <w:rPr>
          <w:lang w:val="en-GB"/>
        </w:rPr>
        <w:t>Facilitated stock movement from the backroom to the front of the store, maintaining a well-organized and visually appealing shop floor.</w:t>
      </w:r>
    </w:p>
    <w:p w14:paraId="201E708F" w14:textId="51FF0EC2" w:rsidR="0058375B" w:rsidRPr="0058375B" w:rsidRDefault="0058375B" w:rsidP="0058375B">
      <w:pPr>
        <w:spacing w:after="0"/>
        <w:rPr>
          <w:lang w:val="en-GB"/>
        </w:rPr>
      </w:pPr>
      <w:r>
        <w:rPr>
          <w:lang w:val="en-GB"/>
        </w:rPr>
        <w:t xml:space="preserve">- </w:t>
      </w:r>
      <w:r w:rsidRPr="0058375B">
        <w:rPr>
          <w:lang w:val="en-GB"/>
        </w:rPr>
        <w:t>Supported store staff in maintaining cleanliness and orderliness of the store.</w:t>
      </w:r>
    </w:p>
    <w:p w14:paraId="2396413D" w14:textId="39F21681" w:rsidR="00DF0280" w:rsidRPr="0058375B" w:rsidRDefault="0058375B">
      <w:pPr>
        <w:rPr>
          <w:lang w:val="en-GB"/>
        </w:rPr>
      </w:pPr>
      <w:r>
        <w:rPr>
          <w:lang w:val="en-GB"/>
        </w:rPr>
        <w:t xml:space="preserve">- </w:t>
      </w:r>
      <w:r w:rsidRPr="0058375B">
        <w:rPr>
          <w:lang w:val="en-GB"/>
        </w:rPr>
        <w:t>Helped to maximize sales by ensuring all donated items were correctly priced and displayed promptly.</w:t>
      </w:r>
    </w:p>
    <w:p w14:paraId="5FDF17DF" w14:textId="77777777" w:rsidR="00133655" w:rsidRDefault="00BF5421">
      <w:pPr>
        <w:pStyle w:val="Heading1"/>
      </w:pPr>
      <w:r>
        <w:t>Skills</w:t>
      </w:r>
    </w:p>
    <w:p w14:paraId="0CA3ACE4" w14:textId="77777777" w:rsidR="00133655" w:rsidRDefault="00BF5421">
      <w:r>
        <w:t xml:space="preserve">- </w:t>
      </w:r>
      <w:r w:rsidRPr="00691A42">
        <w:rPr>
          <w:b/>
          <w:bCs/>
        </w:rPr>
        <w:t>Technical Skills:</w:t>
      </w:r>
      <w:r>
        <w:t xml:space="preserve"> Proficient in Python, Java, and C++; Familiar with HTML, CSS, and JavaScript.</w:t>
      </w:r>
      <w:r>
        <w:br/>
        <w:t xml:space="preserve">- </w:t>
      </w:r>
      <w:r w:rsidRPr="00691A42">
        <w:rPr>
          <w:b/>
          <w:bCs/>
        </w:rPr>
        <w:t>Communication:</w:t>
      </w:r>
      <w:r>
        <w:t xml:space="preserve"> Excellent written and verbal communication skills, honed through tutoring and customer service roles.</w:t>
      </w:r>
      <w:r>
        <w:br/>
        <w:t xml:space="preserve">- </w:t>
      </w:r>
      <w:r w:rsidRPr="00691A42">
        <w:rPr>
          <w:b/>
          <w:bCs/>
        </w:rPr>
        <w:t>Teamwork:</w:t>
      </w:r>
      <w:r>
        <w:t xml:space="preserve"> Strong ability to work collaboratively in team settings, demonstrated through both academic projects and extracurricular activities.</w:t>
      </w:r>
      <w:r>
        <w:br/>
        <w:t xml:space="preserve">- </w:t>
      </w:r>
      <w:r w:rsidRPr="00691A42">
        <w:rPr>
          <w:b/>
          <w:bCs/>
        </w:rPr>
        <w:t>Problem-Solving:</w:t>
      </w:r>
      <w:r>
        <w:t xml:space="preserve"> Developed critical thinking and problem-solving abilities through academic coursework and real-world experiences.</w:t>
      </w:r>
      <w:r>
        <w:br/>
        <w:t xml:space="preserve">- </w:t>
      </w:r>
      <w:r w:rsidRPr="00691A42">
        <w:rPr>
          <w:b/>
          <w:bCs/>
        </w:rPr>
        <w:t>Time Management:</w:t>
      </w:r>
      <w:r>
        <w:t xml:space="preserve"> Effectively balances academic responsibilities with extracurricular activities and part-time work.</w:t>
      </w:r>
      <w:r>
        <w:br/>
        <w:t xml:space="preserve">- </w:t>
      </w:r>
      <w:r w:rsidRPr="00691A42">
        <w:rPr>
          <w:b/>
          <w:bCs/>
        </w:rPr>
        <w:t>Positive Attitude:</w:t>
      </w:r>
      <w:r>
        <w:t xml:space="preserve"> Maintains a positive attitude and a strong work ethic in all endeavors.</w:t>
      </w:r>
    </w:p>
    <w:p w14:paraId="7E2C695C" w14:textId="77777777" w:rsidR="00133655" w:rsidRDefault="00BF5421">
      <w:pPr>
        <w:pStyle w:val="Heading1"/>
      </w:pPr>
      <w:r>
        <w:t>Interests</w:t>
      </w:r>
    </w:p>
    <w:p w14:paraId="08D2FA04" w14:textId="697E25FD" w:rsidR="00133655" w:rsidRDefault="00BF5421">
      <w:r>
        <w:t xml:space="preserve">- </w:t>
      </w:r>
      <w:r w:rsidRPr="00691A42">
        <w:rPr>
          <w:b/>
          <w:bCs/>
        </w:rPr>
        <w:t>Sports:</w:t>
      </w:r>
      <w:r>
        <w:t xml:space="preserve"> Active participant in badminton, squash, and climbing. These activities have developed my strategic thinking, perseverance, and physical fitness.</w:t>
      </w:r>
      <w:r>
        <w:br/>
        <w:t xml:space="preserve">- </w:t>
      </w:r>
      <w:r w:rsidRPr="00691A42">
        <w:rPr>
          <w:b/>
          <w:bCs/>
        </w:rPr>
        <w:t>Technology:</w:t>
      </w:r>
      <w:r>
        <w:t xml:space="preserve"> Enthusiastic about the latest advancements in technology and how they can be applied to solve real-world problems</w:t>
      </w:r>
      <w:r w:rsidR="00097571">
        <w:t>, often creating unique side projects due to such interests</w:t>
      </w:r>
      <w:r>
        <w:t>.</w:t>
      </w:r>
      <w:r w:rsidR="00097571">
        <w:t xml:space="preserve"> </w:t>
      </w:r>
      <w:r w:rsidR="00097571" w:rsidRPr="00097571">
        <w:t>These projects range from web applications to automation tools, showcasing a continuous drive to learn and create.</w:t>
      </w:r>
      <w:r w:rsidR="00097571">
        <w:t xml:space="preserve"> </w:t>
      </w:r>
    </w:p>
    <w:p w14:paraId="20CFC7C1" w14:textId="350916D8" w:rsidR="00133655" w:rsidRPr="004522E5" w:rsidRDefault="00873EFD">
      <w:pPr>
        <w:rPr>
          <w:rFonts w:asciiTheme="majorHAnsi" w:hAnsiTheme="majorHAnsi" w:cstheme="majorHAnsi"/>
          <w:b/>
          <w:bCs/>
          <w:color w:val="365F91" w:themeColor="accent1" w:themeShade="BF"/>
          <w:sz w:val="26"/>
          <w:szCs w:val="26"/>
        </w:rPr>
      </w:pPr>
      <w:r w:rsidRPr="004522E5">
        <w:rPr>
          <w:rFonts w:asciiTheme="majorHAnsi" w:hAnsiTheme="majorHAnsi" w:cstheme="majorHAnsi"/>
          <w:b/>
          <w:bCs/>
          <w:color w:val="365F91" w:themeColor="accent1" w:themeShade="BF"/>
          <w:sz w:val="26"/>
          <w:szCs w:val="26"/>
        </w:rPr>
        <w:t>References available on request</w:t>
      </w:r>
    </w:p>
    <w:sectPr w:rsidR="00133655" w:rsidRPr="004522E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8A044E"/>
    <w:multiLevelType w:val="hybridMultilevel"/>
    <w:tmpl w:val="C08C4DDE"/>
    <w:lvl w:ilvl="0" w:tplc="CB60DB9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AC2B6E"/>
    <w:multiLevelType w:val="multilevel"/>
    <w:tmpl w:val="8AF67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8440503">
    <w:abstractNumId w:val="8"/>
  </w:num>
  <w:num w:numId="2" w16cid:durableId="423309371">
    <w:abstractNumId w:val="6"/>
  </w:num>
  <w:num w:numId="3" w16cid:durableId="574628280">
    <w:abstractNumId w:val="5"/>
  </w:num>
  <w:num w:numId="4" w16cid:durableId="1253079328">
    <w:abstractNumId w:val="4"/>
  </w:num>
  <w:num w:numId="5" w16cid:durableId="1412586434">
    <w:abstractNumId w:val="7"/>
  </w:num>
  <w:num w:numId="6" w16cid:durableId="1035499507">
    <w:abstractNumId w:val="3"/>
  </w:num>
  <w:num w:numId="7" w16cid:durableId="1312640093">
    <w:abstractNumId w:val="2"/>
  </w:num>
  <w:num w:numId="8" w16cid:durableId="1980111545">
    <w:abstractNumId w:val="1"/>
  </w:num>
  <w:num w:numId="9" w16cid:durableId="724180715">
    <w:abstractNumId w:val="0"/>
  </w:num>
  <w:num w:numId="10" w16cid:durableId="65764142">
    <w:abstractNumId w:val="10"/>
  </w:num>
  <w:num w:numId="11" w16cid:durableId="1846815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5106"/>
    <w:rsid w:val="00011C6F"/>
    <w:rsid w:val="00034616"/>
    <w:rsid w:val="0006063C"/>
    <w:rsid w:val="00097571"/>
    <w:rsid w:val="001173C7"/>
    <w:rsid w:val="00133655"/>
    <w:rsid w:val="0015074B"/>
    <w:rsid w:val="00166637"/>
    <w:rsid w:val="00292456"/>
    <w:rsid w:val="0029639D"/>
    <w:rsid w:val="00326F90"/>
    <w:rsid w:val="003342ED"/>
    <w:rsid w:val="00417E0E"/>
    <w:rsid w:val="004522E5"/>
    <w:rsid w:val="00454CD5"/>
    <w:rsid w:val="0058375B"/>
    <w:rsid w:val="006708F6"/>
    <w:rsid w:val="00691A42"/>
    <w:rsid w:val="006E6DDF"/>
    <w:rsid w:val="007509C6"/>
    <w:rsid w:val="008361C2"/>
    <w:rsid w:val="00873EFD"/>
    <w:rsid w:val="009D14E9"/>
    <w:rsid w:val="00A54310"/>
    <w:rsid w:val="00AA1D8D"/>
    <w:rsid w:val="00AE2FE0"/>
    <w:rsid w:val="00B47730"/>
    <w:rsid w:val="00BD13D7"/>
    <w:rsid w:val="00BF5421"/>
    <w:rsid w:val="00C513B0"/>
    <w:rsid w:val="00CB0664"/>
    <w:rsid w:val="00CF00EA"/>
    <w:rsid w:val="00DF0280"/>
    <w:rsid w:val="00DF2C05"/>
    <w:rsid w:val="00E94B88"/>
    <w:rsid w:val="00ED41DC"/>
    <w:rsid w:val="00F42125"/>
    <w:rsid w:val="00F45F37"/>
    <w:rsid w:val="00F67A81"/>
    <w:rsid w:val="00F84F91"/>
    <w:rsid w:val="00FC693F"/>
    <w:rsid w:val="00FD0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F8F047"/>
  <w14:defaultImageDpi w14:val="300"/>
  <w15:docId w15:val="{F04DD58A-5D00-441C-A3DB-C30605570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38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Manthorp</dc:creator>
  <cp:keywords/>
  <cp:lastModifiedBy>George Manthorp</cp:lastModifiedBy>
  <cp:revision>4</cp:revision>
  <dcterms:created xsi:type="dcterms:W3CDTF">2025-02-02T16:30:00Z</dcterms:created>
  <dcterms:modified xsi:type="dcterms:W3CDTF">2025-02-02T17:51:00Z</dcterms:modified>
  <cp:category/>
</cp:coreProperties>
</file>